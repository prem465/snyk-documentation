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1A1FA" w14:textId="16FB0DC7" w:rsidR="00C02908" w:rsidRDefault="00000000">
      <w:pPr>
        <w:pStyle w:val="Title"/>
      </w:pPr>
      <w:r>
        <w:t xml:space="preserve">Azure Logic Apps &amp; CI/CD Deployment </w:t>
      </w:r>
    </w:p>
    <w:p w14:paraId="566FAC17" w14:textId="77777777" w:rsidR="00C02908" w:rsidRDefault="00000000">
      <w:pPr>
        <w:pStyle w:val="Heading1"/>
      </w:pPr>
      <w:r>
        <w:t>1. What is Azure Logic App?</w:t>
      </w:r>
    </w:p>
    <w:p w14:paraId="1529D802" w14:textId="60E57649" w:rsidR="00C02908" w:rsidRDefault="00000000">
      <w:r>
        <w:t>Azure Logic Apps is a workflow-based integration service in Azure that lets you automate tasks, orchestrate systems, and connect APIs using a no-code/low-code interface.</w:t>
      </w:r>
      <w:r w:rsidR="0044317E">
        <w:br/>
        <w:t>It’s a Drag and Drop + JSON based Workflow.</w:t>
      </w:r>
    </w:p>
    <w:p w14:paraId="01507C8D" w14:textId="77777777" w:rsidR="00C02908" w:rsidRDefault="00000000">
      <w:pPr>
        <w:pStyle w:val="Heading2"/>
      </w:pPr>
      <w:r>
        <w:t>Use Cases:</w:t>
      </w:r>
    </w:p>
    <w:p w14:paraId="07C6ED11" w14:textId="77777777" w:rsidR="00C02908" w:rsidRDefault="00000000">
      <w:r>
        <w:t>- Automate invoice processing from Outlook to SQL DB</w:t>
      </w:r>
    </w:p>
    <w:p w14:paraId="75814F5C" w14:textId="77777777" w:rsidR="00C02908" w:rsidRDefault="00000000">
      <w:r>
        <w:t>- Trigger workflows when files are added to storage</w:t>
      </w:r>
    </w:p>
    <w:p w14:paraId="7CCE6BE0" w14:textId="77777777" w:rsidR="00C02908" w:rsidRDefault="00000000">
      <w:r>
        <w:t>- Integrate Microsoft Teams, SharePoint, Outlook, Service Bus, etc.</w:t>
      </w:r>
    </w:p>
    <w:p w14:paraId="74A94A71" w14:textId="468FAE17" w:rsidR="00C02908" w:rsidRDefault="00000000">
      <w:pPr>
        <w:pStyle w:val="Heading1"/>
      </w:pPr>
      <w:r>
        <w:t xml:space="preserve"> Prerequisites for CI/CD </w:t>
      </w:r>
    </w:p>
    <w:p w14:paraId="627521B1" w14:textId="77777777" w:rsidR="0044317E" w:rsidRDefault="0044317E" w:rsidP="0044317E"/>
    <w:p w14:paraId="379218A3" w14:textId="249242A4" w:rsidR="0044317E" w:rsidRPr="0044317E" w:rsidRDefault="0044317E" w:rsidP="0044317E">
      <w:pPr>
        <w:rPr>
          <w:b/>
          <w:bCs/>
          <w:sz w:val="28"/>
          <w:szCs w:val="28"/>
        </w:rPr>
      </w:pPr>
      <w:r w:rsidRPr="0044317E">
        <w:rPr>
          <w:b/>
          <w:bCs/>
          <w:sz w:val="28"/>
          <w:szCs w:val="28"/>
        </w:rPr>
        <w:t>Service connection</w:t>
      </w:r>
      <w:r w:rsidRPr="0044317E">
        <w:rPr>
          <w:b/>
          <w:bCs/>
          <w:sz w:val="28"/>
          <w:szCs w:val="28"/>
        </w:rPr>
        <w:br/>
        <w:t>Azure Subscription</w:t>
      </w:r>
      <w:r w:rsidRPr="0044317E">
        <w:rPr>
          <w:b/>
          <w:bCs/>
          <w:sz w:val="28"/>
          <w:szCs w:val="28"/>
        </w:rPr>
        <w:br/>
        <w:t>Azure resource Group</w:t>
      </w:r>
      <w:r w:rsidRPr="0044317E">
        <w:rPr>
          <w:b/>
          <w:bCs/>
          <w:sz w:val="28"/>
          <w:szCs w:val="28"/>
        </w:rPr>
        <w:br/>
        <w:t xml:space="preserve">Logic APP Name </w:t>
      </w:r>
    </w:p>
    <w:p w14:paraId="24C564C9" w14:textId="77777777" w:rsidR="00C02908" w:rsidRDefault="00000000">
      <w:pPr>
        <w:pStyle w:val="Heading1"/>
      </w:pPr>
      <w:r>
        <w:t>4. CI/CD Pipeline Flow</w:t>
      </w:r>
    </w:p>
    <w:p w14:paraId="43B830FC" w14:textId="77777777" w:rsidR="00C02908" w:rsidRDefault="00000000">
      <w:pPr>
        <w:pStyle w:val="Heading2"/>
      </w:pPr>
      <w:r>
        <w:t>CI (Build)</w:t>
      </w:r>
    </w:p>
    <w:p w14:paraId="0C3C15B5" w14:textId="77777777" w:rsidR="00C02908" w:rsidRDefault="00000000">
      <w:r>
        <w:t>- Trigger: On commit to branch (e.g., main)</w:t>
      </w:r>
    </w:p>
    <w:p w14:paraId="78197247" w14:textId="77777777" w:rsidR="00C02908" w:rsidRDefault="00000000">
      <w:r>
        <w:t>- Task:</w:t>
      </w:r>
    </w:p>
    <w:p w14:paraId="03421079" w14:textId="77777777" w:rsidR="00C02908" w:rsidRDefault="00000000">
      <w:r>
        <w:t xml:space="preserve">  • Zip Logic App folder</w:t>
      </w:r>
    </w:p>
    <w:p w14:paraId="187E9D0B" w14:textId="77777777" w:rsidR="00C02908" w:rsidRDefault="00000000">
      <w:r>
        <w:t xml:space="preserve">  • Publish as build artifact</w:t>
      </w:r>
    </w:p>
    <w:p w14:paraId="4C5B737C" w14:textId="77777777" w:rsidR="00C02908" w:rsidRDefault="00000000">
      <w:pPr>
        <w:pStyle w:val="Heading2"/>
      </w:pPr>
      <w:r>
        <w:t>CD (Deploy)</w:t>
      </w:r>
    </w:p>
    <w:p w14:paraId="6B6A2746" w14:textId="77777777" w:rsidR="00C02908" w:rsidRDefault="00000000">
      <w:r>
        <w:t>- Trigger: On approval or post-build</w:t>
      </w:r>
    </w:p>
    <w:p w14:paraId="6271905A" w14:textId="48092F7F" w:rsidR="00C02908" w:rsidRDefault="00000000">
      <w:r>
        <w:t xml:space="preserve">- Task: Use AzureCLI@2 task in YAML and deploy Logic App </w:t>
      </w:r>
    </w:p>
    <w:p w14:paraId="239CDE3D" w14:textId="23700038" w:rsidR="00C02908" w:rsidRDefault="00C02908"/>
    <w:sectPr w:rsidR="00C029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0439583">
    <w:abstractNumId w:val="8"/>
  </w:num>
  <w:num w:numId="2" w16cid:durableId="345206071">
    <w:abstractNumId w:val="6"/>
  </w:num>
  <w:num w:numId="3" w16cid:durableId="1100026278">
    <w:abstractNumId w:val="5"/>
  </w:num>
  <w:num w:numId="4" w16cid:durableId="152113340">
    <w:abstractNumId w:val="4"/>
  </w:num>
  <w:num w:numId="5" w16cid:durableId="2067684482">
    <w:abstractNumId w:val="7"/>
  </w:num>
  <w:num w:numId="6" w16cid:durableId="1728147860">
    <w:abstractNumId w:val="3"/>
  </w:num>
  <w:num w:numId="7" w16cid:durableId="610742255">
    <w:abstractNumId w:val="2"/>
  </w:num>
  <w:num w:numId="8" w16cid:durableId="1985354500">
    <w:abstractNumId w:val="1"/>
  </w:num>
  <w:num w:numId="9" w16cid:durableId="978992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4317E"/>
    <w:rsid w:val="00AA1D8D"/>
    <w:rsid w:val="00B47730"/>
    <w:rsid w:val="00C02908"/>
    <w:rsid w:val="00CB0664"/>
    <w:rsid w:val="00CB13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CBCD64"/>
  <w14:defaultImageDpi w14:val="300"/>
  <w15:docId w15:val="{376855A4-009A-48D0-85B2-40EF13B6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684</Characters>
  <Application>Microsoft Office Word</Application>
  <DocSecurity>0</DocSecurity>
  <Lines>22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Prem Kumar Malepati</cp:lastModifiedBy>
  <cp:revision>2</cp:revision>
  <dcterms:created xsi:type="dcterms:W3CDTF">2025-05-20T15:07:00Z</dcterms:created>
  <dcterms:modified xsi:type="dcterms:W3CDTF">2025-05-20T15:07:00Z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7c8a4a3d-783c-47bc-bd0c-dc7c4ab90f1d</vt:lpwstr>
  </property>
</Properties>
</file>